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B237D" w14:textId="77777777" w:rsidR="00486E45" w:rsidRPr="00A21C3F" w:rsidRDefault="00000000">
      <w:pPr>
        <w:pStyle w:val="Ttulo"/>
        <w:rPr>
          <w:lang w:val="es-DO"/>
        </w:rPr>
      </w:pPr>
      <w:r w:rsidRPr="00A21C3F">
        <w:rPr>
          <w:lang w:val="es-DO"/>
        </w:rPr>
        <w:t>Ejercicios de Programación</w:t>
      </w:r>
    </w:p>
    <w:p w14:paraId="0F9D5AA4" w14:textId="77777777" w:rsidR="00486E45" w:rsidRPr="00A21C3F" w:rsidRDefault="00000000">
      <w:pPr>
        <w:rPr>
          <w:lang w:val="es-DO"/>
        </w:rPr>
      </w:pPr>
      <w:r w:rsidRPr="00A21C3F">
        <w:rPr>
          <w:lang w:val="es-DO"/>
        </w:rPr>
        <w:t>Materia: Introducción a la Programación</w:t>
      </w:r>
    </w:p>
    <w:p w14:paraId="12301622" w14:textId="65EFEEEA" w:rsidR="00486E45" w:rsidRPr="00A21C3F" w:rsidRDefault="00000000">
      <w:pPr>
        <w:rPr>
          <w:lang w:val="es-DO"/>
        </w:rPr>
      </w:pPr>
      <w:r w:rsidRPr="00A21C3F">
        <w:rPr>
          <w:lang w:val="es-DO"/>
        </w:rPr>
        <w:t xml:space="preserve">Nombre del estudiante: </w:t>
      </w:r>
      <w:r w:rsidR="00EC108D" w:rsidRPr="00EC108D">
        <w:rPr>
          <w:color w:val="EE0000"/>
          <w:lang w:val="es-DO"/>
        </w:rPr>
        <w:t>Juan Carlos C Olivero</w:t>
      </w:r>
    </w:p>
    <w:p w14:paraId="049E2DCE" w14:textId="361E3BB1" w:rsidR="00486E45" w:rsidRPr="00EC108D" w:rsidRDefault="00000000">
      <w:pPr>
        <w:rPr>
          <w:color w:val="EE0000"/>
          <w:lang w:val="es-DO"/>
        </w:rPr>
      </w:pPr>
      <w:r w:rsidRPr="00A21C3F">
        <w:rPr>
          <w:lang w:val="es-DO"/>
        </w:rPr>
        <w:t xml:space="preserve">Fecha: </w:t>
      </w:r>
      <w:r w:rsidR="00EC108D" w:rsidRPr="00EC108D">
        <w:rPr>
          <w:color w:val="EE0000"/>
          <w:lang w:val="es-DO"/>
        </w:rPr>
        <w:t>07/10/2025</w:t>
      </w:r>
    </w:p>
    <w:p w14:paraId="434FF893" w14:textId="77777777" w:rsidR="00486E45" w:rsidRPr="00A21C3F" w:rsidRDefault="00000000">
      <w:pPr>
        <w:pStyle w:val="Ttulo1"/>
        <w:rPr>
          <w:lang w:val="es-DO"/>
        </w:rPr>
      </w:pPr>
      <w:r w:rsidRPr="00A21C3F">
        <w:rPr>
          <w:lang w:val="es-DO"/>
        </w:rPr>
        <w:t>Ejercicios con Tipos de Datos</w:t>
      </w:r>
    </w:p>
    <w:p w14:paraId="6DFFF6D7" w14:textId="240EEBD8" w:rsidR="00486E45" w:rsidRPr="00BF28A7" w:rsidRDefault="00000000" w:rsidP="00BF28A7">
      <w:pPr>
        <w:pStyle w:val="Prrafodelista"/>
        <w:numPr>
          <w:ilvl w:val="0"/>
          <w:numId w:val="10"/>
        </w:numPr>
        <w:rPr>
          <w:lang w:val="es-DO"/>
        </w:rPr>
      </w:pPr>
      <w:r w:rsidRPr="00BF28A7">
        <w:rPr>
          <w:lang w:val="es-DO"/>
        </w:rPr>
        <w:t>Pide al usuario un número entero y muestra su doble.</w:t>
      </w:r>
    </w:p>
    <w:p w14:paraId="7EC44A21" w14:textId="77777777" w:rsidR="00BF28A7" w:rsidRPr="00BF28A7" w:rsidRDefault="00BF28A7" w:rsidP="00BF28A7">
      <w:pPr>
        <w:rPr>
          <w:color w:val="EE0000"/>
          <w:lang w:val="es-DO"/>
        </w:rPr>
      </w:pPr>
      <w:r w:rsidRPr="00BF28A7">
        <w:rPr>
          <w:color w:val="EE0000"/>
          <w:lang w:val="es-DO"/>
        </w:rPr>
        <w:t xml:space="preserve">Proceso </w:t>
      </w:r>
      <w:proofErr w:type="spellStart"/>
      <w:r w:rsidRPr="00BF28A7">
        <w:rPr>
          <w:color w:val="EE0000"/>
          <w:lang w:val="es-DO"/>
        </w:rPr>
        <w:t>DobleNumero</w:t>
      </w:r>
      <w:proofErr w:type="spellEnd"/>
    </w:p>
    <w:p w14:paraId="4B5CDEFB" w14:textId="77777777" w:rsidR="00BF28A7" w:rsidRPr="00BF28A7" w:rsidRDefault="00BF28A7" w:rsidP="00BF28A7">
      <w:pPr>
        <w:rPr>
          <w:color w:val="EE0000"/>
          <w:lang w:val="es-DO"/>
        </w:rPr>
      </w:pPr>
      <w:r w:rsidRPr="00BF28A7">
        <w:rPr>
          <w:color w:val="EE0000"/>
          <w:lang w:val="es-DO"/>
        </w:rPr>
        <w:t xml:space="preserve">    Definir </w:t>
      </w:r>
      <w:proofErr w:type="spellStart"/>
      <w:r w:rsidRPr="00BF28A7">
        <w:rPr>
          <w:color w:val="EE0000"/>
          <w:lang w:val="es-DO"/>
        </w:rPr>
        <w:t>num</w:t>
      </w:r>
      <w:proofErr w:type="spellEnd"/>
      <w:r w:rsidRPr="00BF28A7">
        <w:rPr>
          <w:color w:val="EE0000"/>
          <w:lang w:val="es-DO"/>
        </w:rPr>
        <w:t>, doble Como Entero</w:t>
      </w:r>
    </w:p>
    <w:p w14:paraId="44E31AED" w14:textId="77777777" w:rsidR="00BF28A7" w:rsidRPr="00BF28A7" w:rsidRDefault="00BF28A7" w:rsidP="00BF28A7">
      <w:pPr>
        <w:rPr>
          <w:color w:val="EE0000"/>
          <w:lang w:val="es-DO"/>
        </w:rPr>
      </w:pPr>
      <w:r w:rsidRPr="00BF28A7">
        <w:rPr>
          <w:color w:val="EE0000"/>
          <w:lang w:val="es-DO"/>
        </w:rPr>
        <w:t xml:space="preserve">    Escribir "Ingrese un número entero:"</w:t>
      </w:r>
    </w:p>
    <w:p w14:paraId="578CC479" w14:textId="77777777" w:rsidR="00BF28A7" w:rsidRPr="00BF28A7" w:rsidRDefault="00BF28A7" w:rsidP="00BF28A7">
      <w:pPr>
        <w:rPr>
          <w:color w:val="EE0000"/>
          <w:lang w:val="es-DO"/>
        </w:rPr>
      </w:pPr>
      <w:r w:rsidRPr="00BF28A7">
        <w:rPr>
          <w:color w:val="EE0000"/>
          <w:lang w:val="es-DO"/>
        </w:rPr>
        <w:t xml:space="preserve">    Leer </w:t>
      </w:r>
      <w:proofErr w:type="spellStart"/>
      <w:r w:rsidRPr="00BF28A7">
        <w:rPr>
          <w:color w:val="EE0000"/>
          <w:lang w:val="es-DO"/>
        </w:rPr>
        <w:t>num</w:t>
      </w:r>
      <w:proofErr w:type="spellEnd"/>
    </w:p>
    <w:p w14:paraId="4E5A2FA5" w14:textId="77777777" w:rsidR="00BF28A7" w:rsidRPr="00BF28A7" w:rsidRDefault="00BF28A7" w:rsidP="00BF28A7">
      <w:pPr>
        <w:rPr>
          <w:color w:val="EE0000"/>
          <w:lang w:val="es-DO"/>
        </w:rPr>
      </w:pPr>
      <w:r w:rsidRPr="00BF28A7">
        <w:rPr>
          <w:color w:val="EE0000"/>
          <w:lang w:val="es-DO"/>
        </w:rPr>
        <w:t xml:space="preserve">    doble &lt;- </w:t>
      </w:r>
      <w:proofErr w:type="spellStart"/>
      <w:r w:rsidRPr="00BF28A7">
        <w:rPr>
          <w:color w:val="EE0000"/>
          <w:lang w:val="es-DO"/>
        </w:rPr>
        <w:t>num</w:t>
      </w:r>
      <w:proofErr w:type="spellEnd"/>
      <w:r w:rsidRPr="00BF28A7">
        <w:rPr>
          <w:color w:val="EE0000"/>
          <w:lang w:val="es-DO"/>
        </w:rPr>
        <w:t xml:space="preserve"> * 2</w:t>
      </w:r>
    </w:p>
    <w:p w14:paraId="74E2B709" w14:textId="77777777" w:rsidR="00BF28A7" w:rsidRPr="00BF28A7" w:rsidRDefault="00BF28A7" w:rsidP="00BF28A7">
      <w:pPr>
        <w:rPr>
          <w:color w:val="EE0000"/>
          <w:lang w:val="es-DO"/>
        </w:rPr>
      </w:pPr>
      <w:r w:rsidRPr="00BF28A7">
        <w:rPr>
          <w:color w:val="EE0000"/>
          <w:lang w:val="es-DO"/>
        </w:rPr>
        <w:t xml:space="preserve">    Escribir "El doble del número es: ", doble</w:t>
      </w:r>
    </w:p>
    <w:p w14:paraId="0CF4BD4D" w14:textId="3894DC44" w:rsidR="00BF28A7" w:rsidRPr="00BF28A7" w:rsidRDefault="00BF28A7" w:rsidP="00BF28A7">
      <w:pPr>
        <w:rPr>
          <w:color w:val="EE0000"/>
          <w:lang w:val="es-DO"/>
        </w:rPr>
      </w:pPr>
      <w:proofErr w:type="spellStart"/>
      <w:r w:rsidRPr="00BF28A7">
        <w:rPr>
          <w:color w:val="EE0000"/>
          <w:lang w:val="es-DO"/>
        </w:rPr>
        <w:t>FinProceso</w:t>
      </w:r>
      <w:proofErr w:type="spellEnd"/>
    </w:p>
    <w:p w14:paraId="0FAD9556" w14:textId="4815E8F1" w:rsidR="00486E45" w:rsidRPr="00BF28A7" w:rsidRDefault="00000000" w:rsidP="00BF28A7">
      <w:pPr>
        <w:pStyle w:val="Prrafodelista"/>
        <w:numPr>
          <w:ilvl w:val="0"/>
          <w:numId w:val="10"/>
        </w:numPr>
        <w:rPr>
          <w:lang w:val="es-DO"/>
        </w:rPr>
      </w:pPr>
      <w:r w:rsidRPr="00BF28A7">
        <w:rPr>
          <w:lang w:val="es-DO"/>
        </w:rPr>
        <w:t>Solicita dos números enteros y muestra la suma.</w:t>
      </w:r>
    </w:p>
    <w:p w14:paraId="333F8C50" w14:textId="77777777" w:rsidR="00BF28A7" w:rsidRPr="00BF28A7" w:rsidRDefault="00BF28A7" w:rsidP="00BF28A7">
      <w:pPr>
        <w:rPr>
          <w:color w:val="EE0000"/>
          <w:lang w:val="es-DO"/>
        </w:rPr>
      </w:pPr>
      <w:r w:rsidRPr="00BF28A7">
        <w:rPr>
          <w:color w:val="EE0000"/>
          <w:lang w:val="es-DO"/>
        </w:rPr>
        <w:t xml:space="preserve">Proceso </w:t>
      </w:r>
      <w:proofErr w:type="spellStart"/>
      <w:r w:rsidRPr="00BF28A7">
        <w:rPr>
          <w:color w:val="EE0000"/>
          <w:lang w:val="es-DO"/>
        </w:rPr>
        <w:t>SumaEnteros</w:t>
      </w:r>
      <w:proofErr w:type="spellEnd"/>
    </w:p>
    <w:p w14:paraId="27F699F4" w14:textId="77777777" w:rsidR="00BF28A7" w:rsidRPr="00BF28A7" w:rsidRDefault="00BF28A7" w:rsidP="00BF28A7">
      <w:pPr>
        <w:rPr>
          <w:color w:val="EE0000"/>
          <w:lang w:val="es-DO"/>
        </w:rPr>
      </w:pPr>
      <w:r w:rsidRPr="00BF28A7">
        <w:rPr>
          <w:color w:val="EE0000"/>
          <w:lang w:val="es-DO"/>
        </w:rPr>
        <w:t xml:space="preserve">    Definir num1, num2, suma Como Entero</w:t>
      </w:r>
    </w:p>
    <w:p w14:paraId="3A7CE4A8" w14:textId="77777777" w:rsidR="00BF28A7" w:rsidRPr="00BF28A7" w:rsidRDefault="00BF28A7" w:rsidP="00BF28A7">
      <w:pPr>
        <w:rPr>
          <w:color w:val="EE0000"/>
          <w:lang w:val="es-DO"/>
        </w:rPr>
      </w:pPr>
      <w:r w:rsidRPr="00BF28A7">
        <w:rPr>
          <w:color w:val="EE0000"/>
          <w:lang w:val="es-DO"/>
        </w:rPr>
        <w:t xml:space="preserve">    Escribir "Ingrese el primer número entero:"</w:t>
      </w:r>
    </w:p>
    <w:p w14:paraId="645CD1A7" w14:textId="77777777" w:rsidR="00BF28A7" w:rsidRPr="00BF28A7" w:rsidRDefault="00BF28A7" w:rsidP="00BF28A7">
      <w:pPr>
        <w:rPr>
          <w:color w:val="EE0000"/>
          <w:lang w:val="es-DO"/>
        </w:rPr>
      </w:pPr>
      <w:r w:rsidRPr="00BF28A7">
        <w:rPr>
          <w:color w:val="EE0000"/>
          <w:lang w:val="es-DO"/>
        </w:rPr>
        <w:t xml:space="preserve">    Leer num1</w:t>
      </w:r>
    </w:p>
    <w:p w14:paraId="57E3DE97" w14:textId="77777777" w:rsidR="00BF28A7" w:rsidRPr="00BF28A7" w:rsidRDefault="00BF28A7" w:rsidP="00BF28A7">
      <w:pPr>
        <w:rPr>
          <w:color w:val="EE0000"/>
          <w:lang w:val="es-DO"/>
        </w:rPr>
      </w:pPr>
      <w:r w:rsidRPr="00BF28A7">
        <w:rPr>
          <w:color w:val="EE0000"/>
          <w:lang w:val="es-DO"/>
        </w:rPr>
        <w:t xml:space="preserve">    Escribir "Ingrese el segundo número entero:"</w:t>
      </w:r>
    </w:p>
    <w:p w14:paraId="5BDF2869" w14:textId="77777777" w:rsidR="00BF28A7" w:rsidRPr="00BF28A7" w:rsidRDefault="00BF28A7" w:rsidP="00BF28A7">
      <w:pPr>
        <w:rPr>
          <w:color w:val="EE0000"/>
          <w:lang w:val="es-DO"/>
        </w:rPr>
      </w:pPr>
      <w:r w:rsidRPr="00BF28A7">
        <w:rPr>
          <w:color w:val="EE0000"/>
          <w:lang w:val="es-DO"/>
        </w:rPr>
        <w:t xml:space="preserve">    Leer num2</w:t>
      </w:r>
    </w:p>
    <w:p w14:paraId="1B1E3105" w14:textId="77777777" w:rsidR="00BF28A7" w:rsidRPr="00BF28A7" w:rsidRDefault="00BF28A7" w:rsidP="00BF28A7">
      <w:pPr>
        <w:rPr>
          <w:color w:val="EE0000"/>
          <w:lang w:val="es-DO"/>
        </w:rPr>
      </w:pPr>
      <w:r w:rsidRPr="00BF28A7">
        <w:rPr>
          <w:color w:val="EE0000"/>
          <w:lang w:val="es-DO"/>
        </w:rPr>
        <w:t xml:space="preserve">    suma &lt;- num1 + num2</w:t>
      </w:r>
    </w:p>
    <w:p w14:paraId="704B3D5E" w14:textId="77777777" w:rsidR="00BF28A7" w:rsidRPr="00BF28A7" w:rsidRDefault="00BF28A7" w:rsidP="00BF28A7">
      <w:pPr>
        <w:rPr>
          <w:color w:val="EE0000"/>
          <w:lang w:val="es-DO"/>
        </w:rPr>
      </w:pPr>
      <w:r w:rsidRPr="00BF28A7">
        <w:rPr>
          <w:color w:val="EE0000"/>
          <w:lang w:val="es-DO"/>
        </w:rPr>
        <w:t xml:space="preserve">    Escribir "La suma es: ", suma</w:t>
      </w:r>
    </w:p>
    <w:p w14:paraId="53719960" w14:textId="117E33F7" w:rsidR="00BF28A7" w:rsidRDefault="00BF28A7" w:rsidP="00BF28A7">
      <w:pPr>
        <w:rPr>
          <w:color w:val="EE0000"/>
          <w:lang w:val="es-DO"/>
        </w:rPr>
      </w:pPr>
      <w:proofErr w:type="spellStart"/>
      <w:r w:rsidRPr="00BF28A7">
        <w:rPr>
          <w:color w:val="EE0000"/>
          <w:lang w:val="es-DO"/>
        </w:rPr>
        <w:t>FinProceso</w:t>
      </w:r>
      <w:proofErr w:type="spellEnd"/>
    </w:p>
    <w:p w14:paraId="20AD6419" w14:textId="77777777" w:rsidR="00DD4A5B" w:rsidRDefault="00DD4A5B" w:rsidP="00BF28A7">
      <w:pPr>
        <w:rPr>
          <w:color w:val="EE0000"/>
          <w:lang w:val="es-DO"/>
        </w:rPr>
      </w:pPr>
    </w:p>
    <w:p w14:paraId="28190C75" w14:textId="77777777" w:rsidR="00DD4A5B" w:rsidRPr="00BF28A7" w:rsidRDefault="00DD4A5B" w:rsidP="00BF28A7">
      <w:pPr>
        <w:rPr>
          <w:color w:val="EE0000"/>
          <w:lang w:val="es-DO"/>
        </w:rPr>
      </w:pPr>
    </w:p>
    <w:p w14:paraId="1146C835" w14:textId="21D684C4" w:rsidR="00486E45" w:rsidRPr="00DD4A5B" w:rsidRDefault="00000000" w:rsidP="00DD4A5B">
      <w:pPr>
        <w:pStyle w:val="Prrafodelista"/>
        <w:numPr>
          <w:ilvl w:val="0"/>
          <w:numId w:val="10"/>
        </w:numPr>
        <w:rPr>
          <w:lang w:val="es-DO"/>
        </w:rPr>
      </w:pPr>
      <w:r w:rsidRPr="00DD4A5B">
        <w:rPr>
          <w:lang w:val="es-DO"/>
        </w:rPr>
        <w:lastRenderedPageBreak/>
        <w:t>Ingresa un número real (decimal) y muestra su mitad.</w:t>
      </w:r>
    </w:p>
    <w:p w14:paraId="0AE9F6FA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Proceso </w:t>
      </w:r>
      <w:proofErr w:type="spellStart"/>
      <w:r w:rsidRPr="00DD4A5B">
        <w:rPr>
          <w:color w:val="EE0000"/>
          <w:lang w:val="es-DO"/>
        </w:rPr>
        <w:t>MitadNumeroReal</w:t>
      </w:r>
      <w:proofErr w:type="spellEnd"/>
    </w:p>
    <w:p w14:paraId="4CB49A34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Definir </w:t>
      </w:r>
      <w:proofErr w:type="spellStart"/>
      <w:r w:rsidRPr="00DD4A5B">
        <w:rPr>
          <w:color w:val="EE0000"/>
          <w:lang w:val="es-DO"/>
        </w:rPr>
        <w:t>num</w:t>
      </w:r>
      <w:proofErr w:type="spellEnd"/>
      <w:r w:rsidRPr="00DD4A5B">
        <w:rPr>
          <w:color w:val="EE0000"/>
          <w:lang w:val="es-DO"/>
        </w:rPr>
        <w:t>, mitad Como Real</w:t>
      </w:r>
    </w:p>
    <w:p w14:paraId="478C9E5F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Escribir "Ingrese un número real (decimal):"</w:t>
      </w:r>
    </w:p>
    <w:p w14:paraId="78A48869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Leer </w:t>
      </w:r>
      <w:proofErr w:type="spellStart"/>
      <w:r w:rsidRPr="00DD4A5B">
        <w:rPr>
          <w:color w:val="EE0000"/>
          <w:lang w:val="es-DO"/>
        </w:rPr>
        <w:t>num</w:t>
      </w:r>
      <w:proofErr w:type="spellEnd"/>
    </w:p>
    <w:p w14:paraId="5B12258B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mitad &lt;- </w:t>
      </w:r>
      <w:proofErr w:type="spellStart"/>
      <w:r w:rsidRPr="00DD4A5B">
        <w:rPr>
          <w:color w:val="EE0000"/>
          <w:lang w:val="es-DO"/>
        </w:rPr>
        <w:t>num</w:t>
      </w:r>
      <w:proofErr w:type="spellEnd"/>
      <w:r w:rsidRPr="00DD4A5B">
        <w:rPr>
          <w:color w:val="EE0000"/>
          <w:lang w:val="es-DO"/>
        </w:rPr>
        <w:t xml:space="preserve"> / 2</w:t>
      </w:r>
    </w:p>
    <w:p w14:paraId="62373A02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Escribir "La mitad del número es: ", mitad</w:t>
      </w:r>
    </w:p>
    <w:p w14:paraId="6555A637" w14:textId="7BB949DF" w:rsidR="00DD4A5B" w:rsidRDefault="00DD4A5B" w:rsidP="00DD4A5B">
      <w:pPr>
        <w:rPr>
          <w:color w:val="EE0000"/>
          <w:lang w:val="es-DO"/>
        </w:rPr>
      </w:pPr>
      <w:proofErr w:type="spellStart"/>
      <w:r w:rsidRPr="00DD4A5B">
        <w:rPr>
          <w:color w:val="EE0000"/>
          <w:lang w:val="es-DO"/>
        </w:rPr>
        <w:t>FinProceso</w:t>
      </w:r>
      <w:proofErr w:type="spellEnd"/>
    </w:p>
    <w:p w14:paraId="43BD908A" w14:textId="77777777" w:rsidR="00DD4A5B" w:rsidRPr="00DD4A5B" w:rsidRDefault="00DD4A5B" w:rsidP="00DD4A5B">
      <w:pPr>
        <w:rPr>
          <w:color w:val="EE0000"/>
          <w:lang w:val="es-DO"/>
        </w:rPr>
      </w:pPr>
    </w:p>
    <w:p w14:paraId="637B4310" w14:textId="08807ED6" w:rsidR="00486E45" w:rsidRPr="00DD4A5B" w:rsidRDefault="00000000" w:rsidP="00DD4A5B">
      <w:pPr>
        <w:pStyle w:val="Prrafodelista"/>
        <w:numPr>
          <w:ilvl w:val="0"/>
          <w:numId w:val="10"/>
        </w:numPr>
        <w:rPr>
          <w:lang w:val="es-DO"/>
        </w:rPr>
      </w:pPr>
      <w:r w:rsidRPr="00DD4A5B">
        <w:rPr>
          <w:lang w:val="es-DO"/>
        </w:rPr>
        <w:t>Solicita dos números reales y muestra su promedio.</w:t>
      </w:r>
    </w:p>
    <w:p w14:paraId="597E9F9E" w14:textId="77777777" w:rsidR="00DD4A5B" w:rsidRPr="00DD4A5B" w:rsidRDefault="00DD4A5B" w:rsidP="00DD4A5B">
      <w:pPr>
        <w:rPr>
          <w:lang w:val="es-DO"/>
        </w:rPr>
      </w:pPr>
      <w:r w:rsidRPr="00DD4A5B">
        <w:rPr>
          <w:lang w:val="es-DO"/>
        </w:rPr>
        <w:t xml:space="preserve">Proceso </w:t>
      </w:r>
      <w:proofErr w:type="spellStart"/>
      <w:r w:rsidRPr="00DD4A5B">
        <w:rPr>
          <w:lang w:val="es-DO"/>
        </w:rPr>
        <w:t>PromedioReales</w:t>
      </w:r>
      <w:proofErr w:type="spellEnd"/>
    </w:p>
    <w:p w14:paraId="69BE59D2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Definir num1, num2, promedio Como Real</w:t>
      </w:r>
    </w:p>
    <w:p w14:paraId="4688BCEF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Escribir "Ingrese el primer número real:"</w:t>
      </w:r>
    </w:p>
    <w:p w14:paraId="06C4E908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Leer num1</w:t>
      </w:r>
    </w:p>
    <w:p w14:paraId="4B2C80F7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Escribir "Ingrese el segundo número real:"</w:t>
      </w:r>
    </w:p>
    <w:p w14:paraId="055C7241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Leer num2</w:t>
      </w:r>
    </w:p>
    <w:p w14:paraId="4697D804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promedio &lt;- (num1 + num2) / 2</w:t>
      </w:r>
    </w:p>
    <w:p w14:paraId="4A46F854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Escribir "El promedio es: ", promedio</w:t>
      </w:r>
    </w:p>
    <w:p w14:paraId="04569436" w14:textId="1FB1976B" w:rsidR="00DD4A5B" w:rsidRDefault="00DD4A5B" w:rsidP="00DD4A5B">
      <w:pPr>
        <w:rPr>
          <w:color w:val="EE0000"/>
          <w:lang w:val="es-DO"/>
        </w:rPr>
      </w:pPr>
      <w:proofErr w:type="spellStart"/>
      <w:r w:rsidRPr="00DD4A5B">
        <w:rPr>
          <w:color w:val="EE0000"/>
          <w:lang w:val="es-DO"/>
        </w:rPr>
        <w:t>FinProceso</w:t>
      </w:r>
      <w:proofErr w:type="spellEnd"/>
    </w:p>
    <w:p w14:paraId="0A1EF1BB" w14:textId="77777777" w:rsidR="00DD4A5B" w:rsidRDefault="00DD4A5B" w:rsidP="00DD4A5B">
      <w:pPr>
        <w:rPr>
          <w:color w:val="EE0000"/>
          <w:lang w:val="es-DO"/>
        </w:rPr>
      </w:pPr>
    </w:p>
    <w:p w14:paraId="1B76B443" w14:textId="77777777" w:rsidR="00DD4A5B" w:rsidRDefault="00DD4A5B" w:rsidP="00DD4A5B">
      <w:pPr>
        <w:rPr>
          <w:color w:val="EE0000"/>
          <w:lang w:val="es-DO"/>
        </w:rPr>
      </w:pPr>
    </w:p>
    <w:p w14:paraId="53406D54" w14:textId="77777777" w:rsidR="00DD4A5B" w:rsidRDefault="00DD4A5B" w:rsidP="00DD4A5B">
      <w:pPr>
        <w:rPr>
          <w:color w:val="EE0000"/>
          <w:lang w:val="es-DO"/>
        </w:rPr>
      </w:pPr>
    </w:p>
    <w:p w14:paraId="7AECDAE4" w14:textId="77777777" w:rsidR="00DD4A5B" w:rsidRDefault="00DD4A5B" w:rsidP="00DD4A5B">
      <w:pPr>
        <w:rPr>
          <w:color w:val="EE0000"/>
          <w:lang w:val="es-DO"/>
        </w:rPr>
      </w:pPr>
    </w:p>
    <w:p w14:paraId="0239B08F" w14:textId="77777777" w:rsidR="00DD4A5B" w:rsidRDefault="00DD4A5B" w:rsidP="00DD4A5B">
      <w:pPr>
        <w:rPr>
          <w:color w:val="EE0000"/>
          <w:lang w:val="es-DO"/>
        </w:rPr>
      </w:pPr>
    </w:p>
    <w:p w14:paraId="2A8AF7F8" w14:textId="77777777" w:rsidR="00DD4A5B" w:rsidRPr="00DD4A5B" w:rsidRDefault="00DD4A5B" w:rsidP="00DD4A5B">
      <w:pPr>
        <w:rPr>
          <w:color w:val="EE0000"/>
          <w:lang w:val="es-DO"/>
        </w:rPr>
      </w:pPr>
    </w:p>
    <w:p w14:paraId="0AC8A44B" w14:textId="6517F648" w:rsidR="00486E45" w:rsidRPr="00DD4A5B" w:rsidRDefault="00000000" w:rsidP="00DD4A5B">
      <w:pPr>
        <w:pStyle w:val="Prrafodelista"/>
        <w:numPr>
          <w:ilvl w:val="0"/>
          <w:numId w:val="10"/>
        </w:numPr>
        <w:rPr>
          <w:lang w:val="es-DO"/>
        </w:rPr>
      </w:pPr>
      <w:r w:rsidRPr="00DD4A5B">
        <w:rPr>
          <w:lang w:val="es-DO"/>
        </w:rPr>
        <w:lastRenderedPageBreak/>
        <w:t>Pide al usuario que escriba su edad y muestra Verdadero si es mayor de edad (18+), Falso en caso contrario.</w:t>
      </w:r>
    </w:p>
    <w:p w14:paraId="0A75C712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Proceso </w:t>
      </w:r>
      <w:proofErr w:type="spellStart"/>
      <w:r w:rsidRPr="00DD4A5B">
        <w:rPr>
          <w:color w:val="EE0000"/>
          <w:lang w:val="es-DO"/>
        </w:rPr>
        <w:t>MayorDeEdad</w:t>
      </w:r>
      <w:proofErr w:type="spellEnd"/>
    </w:p>
    <w:p w14:paraId="6362C192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Definir edad Como Entero</w:t>
      </w:r>
    </w:p>
    <w:p w14:paraId="5EA8FB8B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Definir </w:t>
      </w:r>
      <w:proofErr w:type="spellStart"/>
      <w:r w:rsidRPr="00DD4A5B">
        <w:rPr>
          <w:color w:val="EE0000"/>
          <w:lang w:val="es-DO"/>
        </w:rPr>
        <w:t>esMayor</w:t>
      </w:r>
      <w:proofErr w:type="spellEnd"/>
      <w:r w:rsidRPr="00DD4A5B">
        <w:rPr>
          <w:color w:val="EE0000"/>
          <w:lang w:val="es-DO"/>
        </w:rPr>
        <w:t xml:space="preserve"> Como </w:t>
      </w:r>
      <w:proofErr w:type="spellStart"/>
      <w:r w:rsidRPr="00DD4A5B">
        <w:rPr>
          <w:color w:val="EE0000"/>
          <w:lang w:val="es-DO"/>
        </w:rPr>
        <w:t>Logico</w:t>
      </w:r>
      <w:proofErr w:type="spellEnd"/>
    </w:p>
    <w:p w14:paraId="13C6E6DB" w14:textId="77777777" w:rsidR="00DD4A5B" w:rsidRPr="00DD4A5B" w:rsidRDefault="00DD4A5B" w:rsidP="00DD4A5B">
      <w:pPr>
        <w:rPr>
          <w:color w:val="EE0000"/>
          <w:lang w:val="es-DO"/>
        </w:rPr>
      </w:pPr>
    </w:p>
    <w:p w14:paraId="50930D7D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Escribir "Ingrese su edad:"</w:t>
      </w:r>
    </w:p>
    <w:p w14:paraId="34795B83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Leer edad</w:t>
      </w:r>
    </w:p>
    <w:p w14:paraId="2EB88808" w14:textId="77777777" w:rsidR="00DD4A5B" w:rsidRPr="00DD4A5B" w:rsidRDefault="00DD4A5B" w:rsidP="00DD4A5B">
      <w:pPr>
        <w:rPr>
          <w:color w:val="EE0000"/>
          <w:lang w:val="es-DO"/>
        </w:rPr>
      </w:pPr>
    </w:p>
    <w:p w14:paraId="784773C5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</w:t>
      </w:r>
      <w:proofErr w:type="spellStart"/>
      <w:r w:rsidRPr="00DD4A5B">
        <w:rPr>
          <w:color w:val="EE0000"/>
          <w:lang w:val="es-DO"/>
        </w:rPr>
        <w:t>esMayor</w:t>
      </w:r>
      <w:proofErr w:type="spellEnd"/>
      <w:r w:rsidRPr="00DD4A5B">
        <w:rPr>
          <w:color w:val="EE0000"/>
          <w:lang w:val="es-DO"/>
        </w:rPr>
        <w:t xml:space="preserve"> &lt;- edad &gt;= 18</w:t>
      </w:r>
    </w:p>
    <w:p w14:paraId="683136BD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Escribir "¿Es mayor de edad?: ", </w:t>
      </w:r>
      <w:proofErr w:type="spellStart"/>
      <w:r w:rsidRPr="00DD4A5B">
        <w:rPr>
          <w:color w:val="EE0000"/>
          <w:lang w:val="es-DO"/>
        </w:rPr>
        <w:t>esMayor</w:t>
      </w:r>
      <w:proofErr w:type="spellEnd"/>
    </w:p>
    <w:p w14:paraId="6211EF58" w14:textId="430DD956" w:rsidR="00DD4A5B" w:rsidRPr="00DD4A5B" w:rsidRDefault="00DD4A5B" w:rsidP="00DD4A5B">
      <w:pPr>
        <w:rPr>
          <w:color w:val="EE0000"/>
          <w:lang w:val="es-DO"/>
        </w:rPr>
      </w:pPr>
      <w:proofErr w:type="spellStart"/>
      <w:r w:rsidRPr="00DD4A5B">
        <w:rPr>
          <w:color w:val="EE0000"/>
          <w:lang w:val="es-DO"/>
        </w:rPr>
        <w:t>FinProceso</w:t>
      </w:r>
      <w:proofErr w:type="spellEnd"/>
    </w:p>
    <w:p w14:paraId="4E537ECD" w14:textId="32BB982B" w:rsidR="00486E45" w:rsidRPr="00DD4A5B" w:rsidRDefault="00000000" w:rsidP="00DD4A5B">
      <w:pPr>
        <w:pStyle w:val="Prrafodelista"/>
        <w:numPr>
          <w:ilvl w:val="0"/>
          <w:numId w:val="10"/>
        </w:numPr>
        <w:rPr>
          <w:lang w:val="es-DO"/>
        </w:rPr>
      </w:pPr>
      <w:r w:rsidRPr="00DD4A5B">
        <w:rPr>
          <w:lang w:val="es-DO"/>
        </w:rPr>
        <w:t>Pregunta al usuario si tiene internet en casa (1 = Sí, 0 = No) y guarda la respuesta como lógico.</w:t>
      </w:r>
    </w:p>
    <w:p w14:paraId="38A10898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Proceso </w:t>
      </w:r>
      <w:proofErr w:type="spellStart"/>
      <w:r w:rsidRPr="00DD4A5B">
        <w:rPr>
          <w:color w:val="EE0000"/>
          <w:lang w:val="es-DO"/>
        </w:rPr>
        <w:t>InternetEnCasa</w:t>
      </w:r>
      <w:proofErr w:type="spellEnd"/>
    </w:p>
    <w:p w14:paraId="14D38DDB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Definir respuesta Como Entero</w:t>
      </w:r>
    </w:p>
    <w:p w14:paraId="12F5CDD9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Definir </w:t>
      </w:r>
      <w:proofErr w:type="spellStart"/>
      <w:r w:rsidRPr="00DD4A5B">
        <w:rPr>
          <w:color w:val="EE0000"/>
          <w:lang w:val="es-DO"/>
        </w:rPr>
        <w:t>tieneInternet</w:t>
      </w:r>
      <w:proofErr w:type="spellEnd"/>
      <w:r w:rsidRPr="00DD4A5B">
        <w:rPr>
          <w:color w:val="EE0000"/>
          <w:lang w:val="es-DO"/>
        </w:rPr>
        <w:t xml:space="preserve"> Como </w:t>
      </w:r>
      <w:proofErr w:type="spellStart"/>
      <w:r w:rsidRPr="00DD4A5B">
        <w:rPr>
          <w:color w:val="EE0000"/>
          <w:lang w:val="es-DO"/>
        </w:rPr>
        <w:t>Logico</w:t>
      </w:r>
      <w:proofErr w:type="spellEnd"/>
    </w:p>
    <w:p w14:paraId="7AE6B5A6" w14:textId="77777777" w:rsidR="00DD4A5B" w:rsidRPr="00DD4A5B" w:rsidRDefault="00DD4A5B" w:rsidP="00DD4A5B">
      <w:pPr>
        <w:rPr>
          <w:color w:val="EE0000"/>
          <w:lang w:val="es-DO"/>
        </w:rPr>
      </w:pPr>
    </w:p>
    <w:p w14:paraId="7FD3ADDE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Escribir "¿Tiene internet en casa? (1 = Sí, 0 = No):"</w:t>
      </w:r>
    </w:p>
    <w:p w14:paraId="76C2148E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Leer respuesta</w:t>
      </w:r>
    </w:p>
    <w:p w14:paraId="0E9B95FB" w14:textId="77777777" w:rsidR="00DD4A5B" w:rsidRPr="00DD4A5B" w:rsidRDefault="00DD4A5B" w:rsidP="00DD4A5B">
      <w:pPr>
        <w:rPr>
          <w:color w:val="EE0000"/>
          <w:lang w:val="es-DO"/>
        </w:rPr>
      </w:pPr>
    </w:p>
    <w:p w14:paraId="01D5848C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Si respuesta = 1 Entonces</w:t>
      </w:r>
    </w:p>
    <w:p w14:paraId="774A9179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    </w:t>
      </w:r>
      <w:proofErr w:type="spellStart"/>
      <w:r w:rsidRPr="00DD4A5B">
        <w:rPr>
          <w:color w:val="EE0000"/>
          <w:lang w:val="es-DO"/>
        </w:rPr>
        <w:t>tieneInternet</w:t>
      </w:r>
      <w:proofErr w:type="spellEnd"/>
      <w:r w:rsidRPr="00DD4A5B">
        <w:rPr>
          <w:color w:val="EE0000"/>
          <w:lang w:val="es-DO"/>
        </w:rPr>
        <w:t xml:space="preserve"> &lt;- Verdadero</w:t>
      </w:r>
    </w:p>
    <w:p w14:paraId="02BBCC05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Sino</w:t>
      </w:r>
    </w:p>
    <w:p w14:paraId="798E85FF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    </w:t>
      </w:r>
      <w:proofErr w:type="spellStart"/>
      <w:r w:rsidRPr="00DD4A5B">
        <w:rPr>
          <w:color w:val="EE0000"/>
          <w:lang w:val="es-DO"/>
        </w:rPr>
        <w:t>tieneInternet</w:t>
      </w:r>
      <w:proofErr w:type="spellEnd"/>
      <w:r w:rsidRPr="00DD4A5B">
        <w:rPr>
          <w:color w:val="EE0000"/>
          <w:lang w:val="es-DO"/>
        </w:rPr>
        <w:t xml:space="preserve"> &lt;- Falso</w:t>
      </w:r>
    </w:p>
    <w:p w14:paraId="6BB791F4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</w:t>
      </w:r>
      <w:proofErr w:type="spellStart"/>
      <w:r w:rsidRPr="00DD4A5B">
        <w:rPr>
          <w:color w:val="EE0000"/>
          <w:lang w:val="es-DO"/>
        </w:rPr>
        <w:t>FinSi</w:t>
      </w:r>
      <w:proofErr w:type="spellEnd"/>
    </w:p>
    <w:p w14:paraId="7C673A65" w14:textId="77777777" w:rsidR="00DD4A5B" w:rsidRPr="00DD4A5B" w:rsidRDefault="00DD4A5B" w:rsidP="00DD4A5B">
      <w:pPr>
        <w:rPr>
          <w:color w:val="EE0000"/>
          <w:lang w:val="es-DO"/>
        </w:rPr>
      </w:pPr>
    </w:p>
    <w:p w14:paraId="1F381F2B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lastRenderedPageBreak/>
        <w:t xml:space="preserve">    Escribir "Tiene internet en casa: ", </w:t>
      </w:r>
      <w:proofErr w:type="spellStart"/>
      <w:r w:rsidRPr="00DD4A5B">
        <w:rPr>
          <w:color w:val="EE0000"/>
          <w:lang w:val="es-DO"/>
        </w:rPr>
        <w:t>tieneInternet</w:t>
      </w:r>
      <w:proofErr w:type="spellEnd"/>
    </w:p>
    <w:p w14:paraId="2CE39AEF" w14:textId="47106C71" w:rsidR="00DD4A5B" w:rsidRDefault="00DD4A5B" w:rsidP="00DD4A5B">
      <w:pPr>
        <w:rPr>
          <w:color w:val="EE0000"/>
          <w:lang w:val="es-DO"/>
        </w:rPr>
      </w:pPr>
      <w:proofErr w:type="spellStart"/>
      <w:r w:rsidRPr="00DD4A5B">
        <w:rPr>
          <w:color w:val="EE0000"/>
          <w:lang w:val="es-DO"/>
        </w:rPr>
        <w:t>FinProceso</w:t>
      </w:r>
      <w:proofErr w:type="spellEnd"/>
    </w:p>
    <w:p w14:paraId="445FF868" w14:textId="77777777" w:rsidR="00DD4A5B" w:rsidRPr="00DD4A5B" w:rsidRDefault="00DD4A5B" w:rsidP="00DD4A5B">
      <w:pPr>
        <w:rPr>
          <w:color w:val="EE0000"/>
          <w:lang w:val="es-DO"/>
        </w:rPr>
      </w:pPr>
    </w:p>
    <w:p w14:paraId="74346918" w14:textId="7310318D" w:rsidR="00486E45" w:rsidRPr="00DD4A5B" w:rsidRDefault="00000000" w:rsidP="00DD4A5B">
      <w:pPr>
        <w:pStyle w:val="Prrafodelista"/>
        <w:numPr>
          <w:ilvl w:val="0"/>
          <w:numId w:val="10"/>
        </w:numPr>
        <w:rPr>
          <w:lang w:val="es-DO"/>
        </w:rPr>
      </w:pPr>
      <w:r w:rsidRPr="00DD4A5B">
        <w:rPr>
          <w:lang w:val="es-DO"/>
        </w:rPr>
        <w:t>Pide al usuario que escriba una letra y muéstrala en pantalla.</w:t>
      </w:r>
    </w:p>
    <w:p w14:paraId="2723B567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Proceso </w:t>
      </w:r>
      <w:proofErr w:type="spellStart"/>
      <w:r w:rsidRPr="00DD4A5B">
        <w:rPr>
          <w:color w:val="EE0000"/>
          <w:lang w:val="es-DO"/>
        </w:rPr>
        <w:t>MostrarLetra</w:t>
      </w:r>
      <w:proofErr w:type="spellEnd"/>
    </w:p>
    <w:p w14:paraId="1FF307C9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Definir letra Como </w:t>
      </w:r>
      <w:proofErr w:type="spellStart"/>
      <w:r w:rsidRPr="00DD4A5B">
        <w:rPr>
          <w:color w:val="EE0000"/>
          <w:lang w:val="es-DO"/>
        </w:rPr>
        <w:t>Caracter</w:t>
      </w:r>
      <w:proofErr w:type="spellEnd"/>
    </w:p>
    <w:p w14:paraId="497E7BEA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Escribir "Ingrese una letra:"</w:t>
      </w:r>
    </w:p>
    <w:p w14:paraId="1464AE4E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Leer letra</w:t>
      </w:r>
    </w:p>
    <w:p w14:paraId="757FA832" w14:textId="77777777" w:rsidR="00DD4A5B" w:rsidRPr="00DD4A5B" w:rsidRDefault="00DD4A5B" w:rsidP="00DD4A5B">
      <w:pPr>
        <w:rPr>
          <w:color w:val="EE0000"/>
          <w:lang w:val="es-DO"/>
        </w:rPr>
      </w:pPr>
      <w:r w:rsidRPr="00DD4A5B">
        <w:rPr>
          <w:color w:val="EE0000"/>
          <w:lang w:val="es-DO"/>
        </w:rPr>
        <w:t xml:space="preserve">    Escribir "La letra ingresada es: ", letra</w:t>
      </w:r>
    </w:p>
    <w:p w14:paraId="3D61FC13" w14:textId="3D647967" w:rsidR="00DD4A5B" w:rsidRPr="00DD4A5B" w:rsidRDefault="00DD4A5B" w:rsidP="00DD4A5B">
      <w:pPr>
        <w:rPr>
          <w:color w:val="EE0000"/>
          <w:lang w:val="es-DO"/>
        </w:rPr>
      </w:pPr>
      <w:proofErr w:type="spellStart"/>
      <w:r w:rsidRPr="00DD4A5B">
        <w:rPr>
          <w:color w:val="EE0000"/>
          <w:lang w:val="es-DO"/>
        </w:rPr>
        <w:t>FinProceso</w:t>
      </w:r>
      <w:proofErr w:type="spellEnd"/>
    </w:p>
    <w:p w14:paraId="19B0A9C5" w14:textId="7D74FBB0" w:rsidR="00486E45" w:rsidRPr="00EC108D" w:rsidRDefault="00000000" w:rsidP="00EC108D">
      <w:pPr>
        <w:pStyle w:val="Prrafodelista"/>
        <w:numPr>
          <w:ilvl w:val="0"/>
          <w:numId w:val="10"/>
        </w:numPr>
        <w:rPr>
          <w:lang w:val="es-DO"/>
        </w:rPr>
      </w:pPr>
      <w:r w:rsidRPr="00EC108D">
        <w:rPr>
          <w:lang w:val="es-DO"/>
        </w:rPr>
        <w:t>Ingresa un carácter y muestra el mensaje 'Correcto' si es la letra 'A'.</w:t>
      </w:r>
    </w:p>
    <w:p w14:paraId="77213BF0" w14:textId="77777777" w:rsidR="00EC108D" w:rsidRPr="00EC108D" w:rsidRDefault="00EC108D" w:rsidP="00EC108D">
      <w:pPr>
        <w:rPr>
          <w:color w:val="EE0000"/>
          <w:lang w:val="es-DO"/>
        </w:rPr>
      </w:pPr>
      <w:r w:rsidRPr="00EC108D">
        <w:rPr>
          <w:color w:val="EE0000"/>
          <w:lang w:val="es-DO"/>
        </w:rPr>
        <w:t xml:space="preserve">Proceso </w:t>
      </w:r>
      <w:proofErr w:type="spellStart"/>
      <w:r w:rsidRPr="00EC108D">
        <w:rPr>
          <w:color w:val="EE0000"/>
          <w:lang w:val="es-DO"/>
        </w:rPr>
        <w:t>VerificarLetraA</w:t>
      </w:r>
      <w:proofErr w:type="spellEnd"/>
    </w:p>
    <w:p w14:paraId="51054F16" w14:textId="77777777" w:rsidR="00EC108D" w:rsidRPr="00EC108D" w:rsidRDefault="00EC108D" w:rsidP="00EC108D">
      <w:pPr>
        <w:rPr>
          <w:color w:val="EE0000"/>
          <w:lang w:val="es-DO"/>
        </w:rPr>
      </w:pPr>
      <w:r w:rsidRPr="00EC108D">
        <w:rPr>
          <w:color w:val="EE0000"/>
          <w:lang w:val="es-DO"/>
        </w:rPr>
        <w:t xml:space="preserve">    Definir letra Como </w:t>
      </w:r>
      <w:proofErr w:type="spellStart"/>
      <w:r w:rsidRPr="00EC108D">
        <w:rPr>
          <w:color w:val="EE0000"/>
          <w:lang w:val="es-DO"/>
        </w:rPr>
        <w:t>Caracter</w:t>
      </w:r>
      <w:proofErr w:type="spellEnd"/>
    </w:p>
    <w:p w14:paraId="53B7E438" w14:textId="77777777" w:rsidR="00EC108D" w:rsidRPr="00EC108D" w:rsidRDefault="00EC108D" w:rsidP="00EC108D">
      <w:pPr>
        <w:rPr>
          <w:color w:val="EE0000"/>
          <w:lang w:val="es-DO"/>
        </w:rPr>
      </w:pPr>
      <w:r w:rsidRPr="00EC108D">
        <w:rPr>
          <w:color w:val="EE0000"/>
          <w:lang w:val="es-DO"/>
        </w:rPr>
        <w:t xml:space="preserve">    Escribir "Ingrese un carácter:"</w:t>
      </w:r>
    </w:p>
    <w:p w14:paraId="50BB2164" w14:textId="77777777" w:rsidR="00EC108D" w:rsidRPr="00EC108D" w:rsidRDefault="00EC108D" w:rsidP="00EC108D">
      <w:pPr>
        <w:rPr>
          <w:color w:val="EE0000"/>
          <w:lang w:val="es-DO"/>
        </w:rPr>
      </w:pPr>
      <w:r w:rsidRPr="00EC108D">
        <w:rPr>
          <w:color w:val="EE0000"/>
          <w:lang w:val="es-DO"/>
        </w:rPr>
        <w:t xml:space="preserve">    Leer letra</w:t>
      </w:r>
    </w:p>
    <w:p w14:paraId="35FCEC7E" w14:textId="77777777" w:rsidR="00EC108D" w:rsidRPr="00EC108D" w:rsidRDefault="00EC108D" w:rsidP="00EC108D">
      <w:pPr>
        <w:rPr>
          <w:color w:val="EE0000"/>
          <w:lang w:val="es-DO"/>
        </w:rPr>
      </w:pPr>
    </w:p>
    <w:p w14:paraId="43097E95" w14:textId="77777777" w:rsidR="00EC108D" w:rsidRPr="00EC108D" w:rsidRDefault="00EC108D" w:rsidP="00EC108D">
      <w:pPr>
        <w:rPr>
          <w:color w:val="EE0000"/>
          <w:lang w:val="es-DO"/>
        </w:rPr>
      </w:pPr>
      <w:r w:rsidRPr="00EC108D">
        <w:rPr>
          <w:color w:val="EE0000"/>
          <w:lang w:val="es-DO"/>
        </w:rPr>
        <w:t xml:space="preserve">    Si letra = 'A' Entonces</w:t>
      </w:r>
    </w:p>
    <w:p w14:paraId="5E49E7AE" w14:textId="77777777" w:rsidR="00EC108D" w:rsidRPr="00EC108D" w:rsidRDefault="00EC108D" w:rsidP="00EC108D">
      <w:pPr>
        <w:rPr>
          <w:color w:val="EE0000"/>
          <w:lang w:val="es-DO"/>
        </w:rPr>
      </w:pPr>
      <w:r w:rsidRPr="00EC108D">
        <w:rPr>
          <w:color w:val="EE0000"/>
          <w:lang w:val="es-DO"/>
        </w:rPr>
        <w:t xml:space="preserve">        Escribir "Correcto"</w:t>
      </w:r>
    </w:p>
    <w:p w14:paraId="5449D7F9" w14:textId="77777777" w:rsidR="00EC108D" w:rsidRPr="00EC108D" w:rsidRDefault="00EC108D" w:rsidP="00EC108D">
      <w:pPr>
        <w:rPr>
          <w:color w:val="EE0000"/>
          <w:lang w:val="es-DO"/>
        </w:rPr>
      </w:pPr>
      <w:r w:rsidRPr="00EC108D">
        <w:rPr>
          <w:color w:val="EE0000"/>
          <w:lang w:val="es-DO"/>
        </w:rPr>
        <w:t xml:space="preserve">    Sino</w:t>
      </w:r>
    </w:p>
    <w:p w14:paraId="2FEF5C86" w14:textId="77777777" w:rsidR="00EC108D" w:rsidRPr="00EC108D" w:rsidRDefault="00EC108D" w:rsidP="00EC108D">
      <w:pPr>
        <w:rPr>
          <w:color w:val="EE0000"/>
          <w:lang w:val="es-DO"/>
        </w:rPr>
      </w:pPr>
      <w:r w:rsidRPr="00EC108D">
        <w:rPr>
          <w:color w:val="EE0000"/>
          <w:lang w:val="es-DO"/>
        </w:rPr>
        <w:t xml:space="preserve">        Escribir "Incorrecto"</w:t>
      </w:r>
    </w:p>
    <w:p w14:paraId="0CBD5E32" w14:textId="77777777" w:rsidR="00EC108D" w:rsidRPr="00EC108D" w:rsidRDefault="00EC108D" w:rsidP="00EC108D">
      <w:pPr>
        <w:rPr>
          <w:color w:val="EE0000"/>
          <w:lang w:val="es-DO"/>
        </w:rPr>
      </w:pPr>
      <w:r w:rsidRPr="00EC108D">
        <w:rPr>
          <w:color w:val="EE0000"/>
          <w:lang w:val="es-DO"/>
        </w:rPr>
        <w:t xml:space="preserve">    </w:t>
      </w:r>
      <w:proofErr w:type="spellStart"/>
      <w:r w:rsidRPr="00EC108D">
        <w:rPr>
          <w:color w:val="EE0000"/>
          <w:lang w:val="es-DO"/>
        </w:rPr>
        <w:t>FinSi</w:t>
      </w:r>
      <w:proofErr w:type="spellEnd"/>
    </w:p>
    <w:p w14:paraId="51C13E04" w14:textId="57D34BA6" w:rsidR="00EC108D" w:rsidRDefault="00EC108D" w:rsidP="00EC108D">
      <w:pPr>
        <w:rPr>
          <w:color w:val="EE0000"/>
          <w:lang w:val="es-DO"/>
        </w:rPr>
      </w:pPr>
      <w:proofErr w:type="spellStart"/>
      <w:r w:rsidRPr="00EC108D">
        <w:rPr>
          <w:color w:val="EE0000"/>
          <w:lang w:val="es-DO"/>
        </w:rPr>
        <w:t>FinProceso</w:t>
      </w:r>
      <w:proofErr w:type="spellEnd"/>
    </w:p>
    <w:p w14:paraId="20025592" w14:textId="77777777" w:rsidR="00EC108D" w:rsidRDefault="00EC108D" w:rsidP="00EC108D">
      <w:pPr>
        <w:rPr>
          <w:color w:val="EE0000"/>
          <w:lang w:val="es-DO"/>
        </w:rPr>
      </w:pPr>
    </w:p>
    <w:p w14:paraId="5F0D1150" w14:textId="77777777" w:rsidR="00EC108D" w:rsidRDefault="00EC108D" w:rsidP="00EC108D">
      <w:pPr>
        <w:rPr>
          <w:color w:val="EE0000"/>
          <w:lang w:val="es-DO"/>
        </w:rPr>
      </w:pPr>
    </w:p>
    <w:p w14:paraId="1A3E35C8" w14:textId="77777777" w:rsidR="00EC108D" w:rsidRDefault="00EC108D" w:rsidP="00EC108D">
      <w:pPr>
        <w:rPr>
          <w:color w:val="EE0000"/>
          <w:lang w:val="es-DO"/>
        </w:rPr>
      </w:pPr>
    </w:p>
    <w:p w14:paraId="62358178" w14:textId="77777777" w:rsidR="00EC108D" w:rsidRPr="00EC108D" w:rsidRDefault="00EC108D" w:rsidP="00EC108D">
      <w:pPr>
        <w:rPr>
          <w:color w:val="EE0000"/>
          <w:lang w:val="es-DO"/>
        </w:rPr>
      </w:pPr>
    </w:p>
    <w:p w14:paraId="296D9B59" w14:textId="063FF15D" w:rsidR="00486E45" w:rsidRPr="00EC108D" w:rsidRDefault="00000000" w:rsidP="00EC108D">
      <w:pPr>
        <w:pStyle w:val="Prrafodelista"/>
        <w:numPr>
          <w:ilvl w:val="0"/>
          <w:numId w:val="10"/>
        </w:numPr>
        <w:rPr>
          <w:lang w:val="es-DO"/>
        </w:rPr>
      </w:pPr>
      <w:r w:rsidRPr="00EC108D">
        <w:rPr>
          <w:lang w:val="es-DO"/>
        </w:rPr>
        <w:lastRenderedPageBreak/>
        <w:t>Pide al usuario que escriba su nombre y muéstralo con un saludo.</w:t>
      </w:r>
    </w:p>
    <w:p w14:paraId="444D85CA" w14:textId="77777777" w:rsidR="00EC108D" w:rsidRPr="00EC108D" w:rsidRDefault="00EC108D" w:rsidP="00EC108D">
      <w:pPr>
        <w:rPr>
          <w:color w:val="EE0000"/>
          <w:lang w:val="es-DO"/>
        </w:rPr>
      </w:pPr>
      <w:r w:rsidRPr="00EC108D">
        <w:rPr>
          <w:color w:val="EE0000"/>
          <w:lang w:val="es-DO"/>
        </w:rPr>
        <w:t xml:space="preserve">Proceso </w:t>
      </w:r>
      <w:proofErr w:type="spellStart"/>
      <w:r w:rsidRPr="00EC108D">
        <w:rPr>
          <w:color w:val="EE0000"/>
          <w:lang w:val="es-DO"/>
        </w:rPr>
        <w:t>SaludoNombre</w:t>
      </w:r>
      <w:proofErr w:type="spellEnd"/>
    </w:p>
    <w:p w14:paraId="6D126DF9" w14:textId="77777777" w:rsidR="00EC108D" w:rsidRPr="00EC108D" w:rsidRDefault="00EC108D" w:rsidP="00EC108D">
      <w:pPr>
        <w:rPr>
          <w:color w:val="EE0000"/>
          <w:lang w:val="es-DO"/>
        </w:rPr>
      </w:pPr>
      <w:r w:rsidRPr="00EC108D">
        <w:rPr>
          <w:color w:val="EE0000"/>
          <w:lang w:val="es-DO"/>
        </w:rPr>
        <w:t xml:space="preserve">    Definir nombre Como Cadena</w:t>
      </w:r>
    </w:p>
    <w:p w14:paraId="7711D041" w14:textId="77777777" w:rsidR="00EC108D" w:rsidRPr="00EC108D" w:rsidRDefault="00EC108D" w:rsidP="00EC108D">
      <w:pPr>
        <w:rPr>
          <w:color w:val="EE0000"/>
          <w:lang w:val="es-DO"/>
        </w:rPr>
      </w:pPr>
      <w:r w:rsidRPr="00EC108D">
        <w:rPr>
          <w:color w:val="EE0000"/>
          <w:lang w:val="es-DO"/>
        </w:rPr>
        <w:t xml:space="preserve">    Escribir "Ingrese su nombre:"</w:t>
      </w:r>
    </w:p>
    <w:p w14:paraId="016F55E9" w14:textId="77777777" w:rsidR="00EC108D" w:rsidRPr="00EC108D" w:rsidRDefault="00EC108D" w:rsidP="00EC108D">
      <w:pPr>
        <w:rPr>
          <w:color w:val="EE0000"/>
          <w:lang w:val="es-DO"/>
        </w:rPr>
      </w:pPr>
      <w:r w:rsidRPr="00EC108D">
        <w:rPr>
          <w:color w:val="EE0000"/>
          <w:lang w:val="es-DO"/>
        </w:rPr>
        <w:t xml:space="preserve">    Leer nombre</w:t>
      </w:r>
    </w:p>
    <w:p w14:paraId="273F8EB5" w14:textId="77777777" w:rsidR="00EC108D" w:rsidRPr="00EC108D" w:rsidRDefault="00EC108D" w:rsidP="00EC108D">
      <w:pPr>
        <w:rPr>
          <w:color w:val="EE0000"/>
          <w:lang w:val="es-DO"/>
        </w:rPr>
      </w:pPr>
      <w:r w:rsidRPr="00EC108D">
        <w:rPr>
          <w:color w:val="EE0000"/>
          <w:lang w:val="es-DO"/>
        </w:rPr>
        <w:t xml:space="preserve">    Escribir "¡Hola ", nombre, "! Bienvenido."</w:t>
      </w:r>
    </w:p>
    <w:p w14:paraId="7DD24221" w14:textId="4C527F09" w:rsidR="00EC108D" w:rsidRPr="00EC108D" w:rsidRDefault="00EC108D" w:rsidP="00EC108D">
      <w:pPr>
        <w:rPr>
          <w:color w:val="EE0000"/>
          <w:lang w:val="es-DO"/>
        </w:rPr>
      </w:pPr>
      <w:proofErr w:type="spellStart"/>
      <w:r w:rsidRPr="00EC108D">
        <w:rPr>
          <w:color w:val="EE0000"/>
          <w:lang w:val="es-DO"/>
        </w:rPr>
        <w:t>FinProceso</w:t>
      </w:r>
      <w:proofErr w:type="spellEnd"/>
    </w:p>
    <w:p w14:paraId="6CED6252" w14:textId="0EB9ADE3" w:rsidR="00486E45" w:rsidRPr="00EC108D" w:rsidRDefault="00000000" w:rsidP="00EC108D">
      <w:pPr>
        <w:pStyle w:val="Prrafodelista"/>
        <w:numPr>
          <w:ilvl w:val="0"/>
          <w:numId w:val="10"/>
        </w:numPr>
        <w:rPr>
          <w:lang w:val="es-DO"/>
        </w:rPr>
      </w:pPr>
      <w:r w:rsidRPr="00EC108D">
        <w:rPr>
          <w:lang w:val="es-DO"/>
        </w:rPr>
        <w:t>Solicita una palabra y muestra cuántos caracteres tiene.</w:t>
      </w:r>
    </w:p>
    <w:p w14:paraId="55D5C9E8" w14:textId="77777777" w:rsidR="00EC108D" w:rsidRPr="00EC108D" w:rsidRDefault="00EC108D" w:rsidP="00EC108D">
      <w:pPr>
        <w:rPr>
          <w:color w:val="EE0000"/>
          <w:lang w:val="es-DO"/>
        </w:rPr>
      </w:pPr>
      <w:r w:rsidRPr="00EC108D">
        <w:rPr>
          <w:color w:val="EE0000"/>
          <w:lang w:val="es-DO"/>
        </w:rPr>
        <w:t xml:space="preserve">Proceso </w:t>
      </w:r>
      <w:proofErr w:type="spellStart"/>
      <w:r w:rsidRPr="00EC108D">
        <w:rPr>
          <w:color w:val="EE0000"/>
          <w:lang w:val="es-DO"/>
        </w:rPr>
        <w:t>ContarCaracteres</w:t>
      </w:r>
      <w:proofErr w:type="spellEnd"/>
    </w:p>
    <w:p w14:paraId="05AFAEE3" w14:textId="77777777" w:rsidR="00EC108D" w:rsidRPr="00EC108D" w:rsidRDefault="00EC108D" w:rsidP="00EC108D">
      <w:pPr>
        <w:rPr>
          <w:color w:val="EE0000"/>
          <w:lang w:val="es-DO"/>
        </w:rPr>
      </w:pPr>
      <w:r w:rsidRPr="00EC108D">
        <w:rPr>
          <w:color w:val="EE0000"/>
          <w:lang w:val="es-DO"/>
        </w:rPr>
        <w:t xml:space="preserve">    Definir palabra Como Cadena</w:t>
      </w:r>
    </w:p>
    <w:p w14:paraId="3FD4F9A1" w14:textId="77777777" w:rsidR="00EC108D" w:rsidRPr="00EC108D" w:rsidRDefault="00EC108D" w:rsidP="00EC108D">
      <w:pPr>
        <w:rPr>
          <w:color w:val="EE0000"/>
          <w:lang w:val="es-DO"/>
        </w:rPr>
      </w:pPr>
      <w:r w:rsidRPr="00EC108D">
        <w:rPr>
          <w:color w:val="EE0000"/>
          <w:lang w:val="es-DO"/>
        </w:rPr>
        <w:t xml:space="preserve">    Escribir "Ingrese una palabra:"</w:t>
      </w:r>
    </w:p>
    <w:p w14:paraId="6879740C" w14:textId="77777777" w:rsidR="00EC108D" w:rsidRPr="00EC108D" w:rsidRDefault="00EC108D" w:rsidP="00EC108D">
      <w:pPr>
        <w:rPr>
          <w:color w:val="EE0000"/>
          <w:lang w:val="es-DO"/>
        </w:rPr>
      </w:pPr>
      <w:r w:rsidRPr="00EC108D">
        <w:rPr>
          <w:color w:val="EE0000"/>
          <w:lang w:val="es-DO"/>
        </w:rPr>
        <w:t xml:space="preserve">    Leer palabra</w:t>
      </w:r>
    </w:p>
    <w:p w14:paraId="1665D30B" w14:textId="77777777" w:rsidR="00EC108D" w:rsidRPr="00EC108D" w:rsidRDefault="00EC108D" w:rsidP="00EC108D">
      <w:pPr>
        <w:rPr>
          <w:color w:val="EE0000"/>
          <w:lang w:val="es-DO"/>
        </w:rPr>
      </w:pPr>
      <w:r w:rsidRPr="00EC108D">
        <w:rPr>
          <w:color w:val="EE0000"/>
          <w:lang w:val="es-DO"/>
        </w:rPr>
        <w:t xml:space="preserve">    Escribir "La palabra tiene ", Longitud(palabra), " caracteres."</w:t>
      </w:r>
    </w:p>
    <w:p w14:paraId="68332FB2" w14:textId="5B5E08F0" w:rsidR="00EC108D" w:rsidRPr="00EC108D" w:rsidRDefault="00EC108D" w:rsidP="00EC108D">
      <w:pPr>
        <w:rPr>
          <w:color w:val="EE0000"/>
          <w:lang w:val="es-DO"/>
        </w:rPr>
      </w:pPr>
      <w:proofErr w:type="spellStart"/>
      <w:r w:rsidRPr="00EC108D">
        <w:rPr>
          <w:color w:val="EE0000"/>
          <w:lang w:val="es-DO"/>
        </w:rPr>
        <w:t>FinProceso</w:t>
      </w:r>
      <w:proofErr w:type="spellEnd"/>
    </w:p>
    <w:sectPr w:rsidR="00EC108D" w:rsidRPr="00EC10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D3309A"/>
    <w:multiLevelType w:val="hybridMultilevel"/>
    <w:tmpl w:val="91A05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243458">
    <w:abstractNumId w:val="8"/>
  </w:num>
  <w:num w:numId="2" w16cid:durableId="1382173080">
    <w:abstractNumId w:val="6"/>
  </w:num>
  <w:num w:numId="3" w16cid:durableId="630869881">
    <w:abstractNumId w:val="5"/>
  </w:num>
  <w:num w:numId="4" w16cid:durableId="475102453">
    <w:abstractNumId w:val="4"/>
  </w:num>
  <w:num w:numId="5" w16cid:durableId="242640932">
    <w:abstractNumId w:val="7"/>
  </w:num>
  <w:num w:numId="6" w16cid:durableId="688067812">
    <w:abstractNumId w:val="3"/>
  </w:num>
  <w:num w:numId="7" w16cid:durableId="1788694311">
    <w:abstractNumId w:val="2"/>
  </w:num>
  <w:num w:numId="8" w16cid:durableId="1928272606">
    <w:abstractNumId w:val="1"/>
  </w:num>
  <w:num w:numId="9" w16cid:durableId="1435708146">
    <w:abstractNumId w:val="0"/>
  </w:num>
  <w:num w:numId="10" w16cid:durableId="2603799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74D4"/>
    <w:rsid w:val="0015074B"/>
    <w:rsid w:val="0029639D"/>
    <w:rsid w:val="003002D1"/>
    <w:rsid w:val="00326F90"/>
    <w:rsid w:val="00486E45"/>
    <w:rsid w:val="0075481A"/>
    <w:rsid w:val="00A21C3F"/>
    <w:rsid w:val="00AA1D8D"/>
    <w:rsid w:val="00B47730"/>
    <w:rsid w:val="00BF28A7"/>
    <w:rsid w:val="00CB0664"/>
    <w:rsid w:val="00D52D5E"/>
    <w:rsid w:val="00DD4A5B"/>
    <w:rsid w:val="00EC10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465A73"/>
  <w14:defaultImageDpi w14:val="300"/>
  <w15:docId w15:val="{534E7C01-F573-4CEF-B164-2CF9B23B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513</Words>
  <Characters>2543</Characters>
  <Application>Microsoft Office Word</Application>
  <DocSecurity>0</DocSecurity>
  <Lines>59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Carlos Castillo Olivero</cp:lastModifiedBy>
  <cp:revision>3</cp:revision>
  <dcterms:created xsi:type="dcterms:W3CDTF">2025-10-08T01:39:00Z</dcterms:created>
  <dcterms:modified xsi:type="dcterms:W3CDTF">2025-10-08T02:04:00Z</dcterms:modified>
  <cp:category/>
</cp:coreProperties>
</file>